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50" w:rsidRDefault="00E814BF">
      <w:pPr>
        <w:pStyle w:val="1"/>
      </w:pPr>
      <w:r w:rsidRPr="00E814BF">
        <w:rPr>
          <w:lang w:val="ru-RU"/>
        </w:rPr>
        <w:t>Резюме</w:t>
      </w:r>
    </w:p>
    <w:p w:rsidR="00E814BF" w:rsidRPr="00E814BF" w:rsidRDefault="00E814BF" w:rsidP="00E814B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FCA12B" wp14:editId="4BBFCDB4">
            <wp:extent cx="109537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3E50" w:rsidRPr="00E814BF" w:rsidRDefault="00E814BF">
      <w:pPr>
        <w:pStyle w:val="21"/>
        <w:rPr>
          <w:lang w:val="kk-KZ"/>
        </w:rPr>
      </w:pPr>
      <w:proofErr w:type="spellStart"/>
      <w:r>
        <w:rPr>
          <w:lang w:val="ru-RU"/>
        </w:rPr>
        <w:t>Сәлем</w:t>
      </w:r>
      <w:proofErr w:type="spellEnd"/>
      <w:r>
        <w:rPr>
          <w:lang w:val="ru-RU"/>
        </w:rPr>
        <w:t xml:space="preserve">! Мен </w:t>
      </w:r>
      <w:r>
        <w:rPr>
          <w:lang w:val="kk-KZ"/>
        </w:rPr>
        <w:t>Тлекшиева Эльнара</w:t>
      </w:r>
    </w:p>
    <w:p w:rsidR="00113E50" w:rsidRPr="00E814BF" w:rsidRDefault="00E814BF">
      <w:pPr>
        <w:rPr>
          <w:lang w:val="ru-RU"/>
        </w:rPr>
      </w:pPr>
      <w:r>
        <w:rPr>
          <w:lang w:val="ru-RU"/>
        </w:rPr>
        <w:t xml:space="preserve">[6В06103-Есептеу </w:t>
      </w:r>
      <w:proofErr w:type="spellStart"/>
      <w:r>
        <w:rPr>
          <w:lang w:val="ru-RU"/>
        </w:rPr>
        <w:t>техникасы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және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ба</w:t>
      </w:r>
      <w:proofErr w:type="gramEnd"/>
      <w:r>
        <w:rPr>
          <w:lang w:val="ru-RU"/>
        </w:rPr>
        <w:t>ғдарламалық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қамтамасыз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ету</w:t>
      </w:r>
      <w:proofErr w:type="spellEnd"/>
      <w:r w:rsidRPr="00E814BF">
        <w:rPr>
          <w:lang w:val="ru-RU"/>
        </w:rPr>
        <w:t>]</w:t>
      </w:r>
    </w:p>
    <w:p w:rsidR="00113E50" w:rsidRPr="00E814BF" w:rsidRDefault="00E814BF">
      <w:pPr>
        <w:rPr>
          <w:lang w:val="ru-RU"/>
        </w:rPr>
      </w:pPr>
      <w:r w:rsidRPr="00E814BF">
        <w:rPr>
          <w:lang w:val="ru-RU"/>
        </w:rPr>
        <w:t xml:space="preserve">Мен </w:t>
      </w:r>
      <w:proofErr w:type="spellStart"/>
      <w:proofErr w:type="gramStart"/>
      <w:r w:rsidRPr="00E814BF">
        <w:rPr>
          <w:lang w:val="ru-RU"/>
        </w:rPr>
        <w:t>жа</w:t>
      </w:r>
      <w:proofErr w:type="gramEnd"/>
      <w:r w:rsidRPr="00E814BF">
        <w:rPr>
          <w:lang w:val="ru-RU"/>
        </w:rPr>
        <w:t>ңа</w:t>
      </w:r>
      <w:proofErr w:type="spellEnd"/>
      <w:r w:rsidRPr="00E814BF">
        <w:rPr>
          <w:lang w:val="ru-RU"/>
        </w:rPr>
        <w:t xml:space="preserve"> </w:t>
      </w:r>
      <w:proofErr w:type="spellStart"/>
      <w:r w:rsidRPr="00E814BF">
        <w:rPr>
          <w:lang w:val="ru-RU"/>
        </w:rPr>
        <w:t>технологияларды</w:t>
      </w:r>
      <w:proofErr w:type="spellEnd"/>
      <w:r w:rsidRPr="00E814BF">
        <w:rPr>
          <w:lang w:val="ru-RU"/>
        </w:rPr>
        <w:t xml:space="preserve"> </w:t>
      </w:r>
      <w:proofErr w:type="spellStart"/>
      <w:r w:rsidRPr="00E814BF">
        <w:rPr>
          <w:lang w:val="ru-RU"/>
        </w:rPr>
        <w:t>үйренуге</w:t>
      </w:r>
      <w:proofErr w:type="spellEnd"/>
      <w:r w:rsidRPr="00E814BF">
        <w:rPr>
          <w:lang w:val="ru-RU"/>
        </w:rPr>
        <w:t xml:space="preserve"> </w:t>
      </w:r>
      <w:proofErr w:type="spellStart"/>
      <w:r w:rsidRPr="00E814BF">
        <w:rPr>
          <w:lang w:val="ru-RU"/>
        </w:rPr>
        <w:t>және</w:t>
      </w:r>
      <w:proofErr w:type="spellEnd"/>
      <w:r w:rsidRPr="00E814BF">
        <w:rPr>
          <w:lang w:val="ru-RU"/>
        </w:rPr>
        <w:t xml:space="preserve"> </w:t>
      </w:r>
      <w:proofErr w:type="spellStart"/>
      <w:r w:rsidRPr="00E814BF">
        <w:rPr>
          <w:lang w:val="ru-RU"/>
        </w:rPr>
        <w:t>шығармашылық</w:t>
      </w:r>
      <w:proofErr w:type="spellEnd"/>
      <w:r w:rsidRPr="00E814BF">
        <w:rPr>
          <w:lang w:val="ru-RU"/>
        </w:rPr>
        <w:t xml:space="preserve"> </w:t>
      </w:r>
      <w:proofErr w:type="spellStart"/>
      <w:r w:rsidRPr="00E814BF">
        <w:rPr>
          <w:lang w:val="ru-RU"/>
        </w:rPr>
        <w:t>жобаларды</w:t>
      </w:r>
      <w:proofErr w:type="spellEnd"/>
      <w:r w:rsidRPr="00E814BF">
        <w:rPr>
          <w:lang w:val="ru-RU"/>
        </w:rPr>
        <w:t xml:space="preserve"> </w:t>
      </w:r>
      <w:proofErr w:type="spellStart"/>
      <w:r w:rsidRPr="00E814BF">
        <w:rPr>
          <w:lang w:val="ru-RU"/>
        </w:rPr>
        <w:t>іске</w:t>
      </w:r>
      <w:proofErr w:type="spellEnd"/>
      <w:r w:rsidRPr="00E814BF">
        <w:rPr>
          <w:lang w:val="ru-RU"/>
        </w:rPr>
        <w:t xml:space="preserve"> </w:t>
      </w:r>
      <w:proofErr w:type="spellStart"/>
      <w:r w:rsidRPr="00E814BF">
        <w:rPr>
          <w:lang w:val="ru-RU"/>
        </w:rPr>
        <w:t>асыруға</w:t>
      </w:r>
      <w:proofErr w:type="spellEnd"/>
      <w:r w:rsidRPr="00E814BF">
        <w:rPr>
          <w:lang w:val="ru-RU"/>
        </w:rPr>
        <w:t xml:space="preserve"> </w:t>
      </w:r>
      <w:proofErr w:type="spellStart"/>
      <w:r w:rsidRPr="00E814BF">
        <w:rPr>
          <w:lang w:val="ru-RU"/>
        </w:rPr>
        <w:t>құштар</w:t>
      </w:r>
      <w:proofErr w:type="spellEnd"/>
      <w:r w:rsidRPr="00E814BF">
        <w:rPr>
          <w:lang w:val="ru-RU"/>
        </w:rPr>
        <w:t xml:space="preserve"> </w:t>
      </w:r>
      <w:proofErr w:type="spellStart"/>
      <w:r w:rsidRPr="00E814BF">
        <w:rPr>
          <w:lang w:val="ru-RU"/>
        </w:rPr>
        <w:t>маманмын</w:t>
      </w:r>
      <w:proofErr w:type="spellEnd"/>
      <w:r w:rsidRPr="00E814BF">
        <w:rPr>
          <w:lang w:val="ru-RU"/>
        </w:rPr>
        <w:t>.</w:t>
      </w:r>
    </w:p>
    <w:p w:rsidR="00113E50" w:rsidRDefault="00E814BF">
      <w:pPr>
        <w:pStyle w:val="21"/>
        <w:rPr>
          <w:lang w:val="ru-RU"/>
        </w:rPr>
      </w:pPr>
      <w:r w:rsidRPr="00E814BF">
        <w:rPr>
          <w:lang w:val="ru-RU"/>
        </w:rPr>
        <w:t xml:space="preserve">Мен </w:t>
      </w:r>
      <w:proofErr w:type="spellStart"/>
      <w:r w:rsidRPr="00E814BF">
        <w:rPr>
          <w:lang w:val="ru-RU"/>
        </w:rPr>
        <w:t>туралы</w:t>
      </w:r>
      <w:proofErr w:type="spellEnd"/>
      <w:r w:rsidRPr="00E814BF">
        <w:rPr>
          <w:lang w:val="ru-RU"/>
        </w:rPr>
        <w:t xml:space="preserve"> </w:t>
      </w:r>
      <w:proofErr w:type="spellStart"/>
      <w:r w:rsidRPr="00E814BF">
        <w:rPr>
          <w:lang w:val="ru-RU"/>
        </w:rPr>
        <w:t>қысқаша</w:t>
      </w:r>
      <w:proofErr w:type="spellEnd"/>
    </w:p>
    <w:p w:rsidR="00E814BF" w:rsidRPr="00E814BF" w:rsidRDefault="00E814BF" w:rsidP="00E814BF">
      <w:pPr>
        <w:rPr>
          <w:lang w:val="kk-KZ"/>
        </w:rPr>
      </w:pPr>
      <w:r>
        <w:t>🛠️</w:t>
      </w:r>
      <w:r>
        <w:rPr>
          <w:lang w:val="kk-KZ"/>
        </w:rPr>
        <w:t xml:space="preserve"> Туған жылым</w:t>
      </w:r>
      <w:r>
        <w:t xml:space="preserve">: </w:t>
      </w:r>
      <w:r w:rsidRPr="00E814BF">
        <w:rPr>
          <w:lang w:val="ru-RU"/>
        </w:rPr>
        <w:t>[</w:t>
      </w:r>
      <w:r>
        <w:rPr>
          <w:lang w:val="ru-RU"/>
        </w:rPr>
        <w:t>18.09.2004</w:t>
      </w:r>
      <w:r w:rsidRPr="00E814BF">
        <w:rPr>
          <w:lang w:val="ru-RU"/>
        </w:rPr>
        <w:t>]</w:t>
      </w:r>
    </w:p>
    <w:p w:rsidR="00113E50" w:rsidRPr="00E814BF" w:rsidRDefault="00E814BF">
      <w:pPr>
        <w:rPr>
          <w:lang w:val="ru-RU"/>
        </w:rPr>
      </w:pPr>
      <w:r>
        <w:t>🛠</w:t>
      </w:r>
      <w:proofErr w:type="gramStart"/>
      <w:r>
        <w:t>️</w:t>
      </w:r>
      <w:r w:rsidRPr="00E814BF">
        <w:rPr>
          <w:lang w:val="ru-RU"/>
        </w:rPr>
        <w:t xml:space="preserve"> </w:t>
      </w:r>
      <w:r w:rsidRPr="00E814BF">
        <w:rPr>
          <w:lang w:val="ru-RU"/>
        </w:rPr>
        <w:t xml:space="preserve"> </w:t>
      </w:r>
      <w:proofErr w:type="spellStart"/>
      <w:r w:rsidRPr="00E814BF">
        <w:rPr>
          <w:lang w:val="ru-RU"/>
        </w:rPr>
        <w:t>Білімім</w:t>
      </w:r>
      <w:proofErr w:type="spellEnd"/>
      <w:proofErr w:type="gramEnd"/>
      <w:r w:rsidRPr="00E814BF">
        <w:rPr>
          <w:lang w:val="ru-RU"/>
        </w:rPr>
        <w:t xml:space="preserve">: </w:t>
      </w:r>
      <w:r w:rsidRPr="00E814BF">
        <w:rPr>
          <w:lang w:val="ru-RU"/>
        </w:rPr>
        <w:t>[</w:t>
      </w:r>
      <w:proofErr w:type="spellStart"/>
      <w:r>
        <w:rPr>
          <w:lang w:val="ru-RU"/>
        </w:rPr>
        <w:t>жоғары</w:t>
      </w:r>
      <w:proofErr w:type="spellEnd"/>
      <w:r w:rsidRPr="00E814BF">
        <w:rPr>
          <w:lang w:val="ru-RU"/>
        </w:rPr>
        <w:t>]</w:t>
      </w:r>
    </w:p>
    <w:p w:rsidR="00113E50" w:rsidRPr="00E814BF" w:rsidRDefault="00E814BF">
      <w:pPr>
        <w:rPr>
          <w:lang w:val="ru-RU"/>
        </w:rPr>
      </w:pPr>
      <w:r>
        <w:t>🛠</w:t>
      </w:r>
      <w:proofErr w:type="gramStart"/>
      <w:r>
        <w:t>️</w:t>
      </w:r>
      <w:r w:rsidRPr="00E814BF">
        <w:rPr>
          <w:lang w:val="ru-RU"/>
        </w:rPr>
        <w:t xml:space="preserve">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Орналасқан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жерім</w:t>
      </w:r>
      <w:proofErr w:type="spellEnd"/>
      <w:r>
        <w:rPr>
          <w:lang w:val="ru-RU"/>
        </w:rPr>
        <w:t>: [</w:t>
      </w:r>
      <w:proofErr w:type="spellStart"/>
      <w:r>
        <w:rPr>
          <w:lang w:val="ru-RU"/>
        </w:rPr>
        <w:t>Ақтөбе</w:t>
      </w:r>
      <w:proofErr w:type="spellEnd"/>
      <w:r w:rsidRPr="00E814BF">
        <w:rPr>
          <w:lang w:val="ru-RU"/>
        </w:rPr>
        <w:t>]</w:t>
      </w:r>
    </w:p>
    <w:p w:rsidR="00113E50" w:rsidRPr="00E814BF" w:rsidRDefault="00E814BF">
      <w:pPr>
        <w:rPr>
          <w:lang w:val="ru-RU"/>
        </w:rPr>
      </w:pPr>
      <w:r>
        <w:t>🛠</w:t>
      </w:r>
      <w:proofErr w:type="gramStart"/>
      <w:r>
        <w:t>️</w:t>
      </w:r>
      <w:r w:rsidRPr="00E814BF">
        <w:rPr>
          <w:lang w:val="ru-RU"/>
        </w:rPr>
        <w:t xml:space="preserve"> </w:t>
      </w:r>
      <w:r w:rsidRPr="00E814BF">
        <w:rPr>
          <w:lang w:val="ru-RU"/>
        </w:rPr>
        <w:t xml:space="preserve"> </w:t>
      </w:r>
      <w:proofErr w:type="spellStart"/>
      <w:r w:rsidRPr="00E814BF">
        <w:rPr>
          <w:lang w:val="ru-RU"/>
        </w:rPr>
        <w:t>Қызығушылықтарым</w:t>
      </w:r>
      <w:proofErr w:type="spellEnd"/>
      <w:proofErr w:type="gramEnd"/>
      <w:r w:rsidRPr="00E814BF">
        <w:rPr>
          <w:lang w:val="ru-RU"/>
        </w:rPr>
        <w:t>: [</w:t>
      </w:r>
      <w:proofErr w:type="spellStart"/>
      <w:r w:rsidRPr="00E814BF">
        <w:rPr>
          <w:lang w:val="ru-RU"/>
        </w:rPr>
        <w:t>Программалау</w:t>
      </w:r>
      <w:proofErr w:type="spellEnd"/>
      <w:r w:rsidRPr="00E814BF">
        <w:rPr>
          <w:lang w:val="ru-RU"/>
        </w:rPr>
        <w:t xml:space="preserve">, </w:t>
      </w:r>
      <w:proofErr w:type="spellStart"/>
      <w:r>
        <w:rPr>
          <w:lang w:val="ru-RU"/>
        </w:rPr>
        <w:t>оқу</w:t>
      </w:r>
      <w:proofErr w:type="spellEnd"/>
      <w:r w:rsidRPr="00E814BF">
        <w:rPr>
          <w:lang w:val="ru-RU"/>
        </w:rPr>
        <w:t xml:space="preserve">, </w:t>
      </w:r>
      <w:proofErr w:type="spellStart"/>
      <w:r w:rsidRPr="00E814BF">
        <w:rPr>
          <w:lang w:val="ru-RU"/>
        </w:rPr>
        <w:t>т.б</w:t>
      </w:r>
      <w:proofErr w:type="spellEnd"/>
      <w:r w:rsidRPr="00E814BF">
        <w:rPr>
          <w:lang w:val="ru-RU"/>
        </w:rPr>
        <w:t>.]</w:t>
      </w:r>
    </w:p>
    <w:p w:rsidR="00113E50" w:rsidRPr="00E814BF" w:rsidRDefault="00E814BF">
      <w:pPr>
        <w:rPr>
          <w:lang w:val="ru-RU"/>
        </w:rPr>
      </w:pPr>
      <w:r>
        <w:t>🛠️</w:t>
      </w:r>
      <w:r w:rsidRPr="00E814BF">
        <w:rPr>
          <w:lang w:val="ru-RU"/>
        </w:rPr>
        <w:t xml:space="preserve"> </w:t>
      </w:r>
      <w:proofErr w:type="spellStart"/>
      <w:r w:rsidRPr="00E814BF">
        <w:rPr>
          <w:lang w:val="ru-RU"/>
        </w:rPr>
        <w:t>Мақсатым</w:t>
      </w:r>
      <w:proofErr w:type="spellEnd"/>
      <w:r w:rsidRPr="00E814BF">
        <w:rPr>
          <w:lang w:val="ru-RU"/>
        </w:rPr>
        <w:t>: [</w:t>
      </w:r>
      <w:proofErr w:type="spellStart"/>
      <w:r>
        <w:rPr>
          <w:lang w:val="ru-RU"/>
        </w:rPr>
        <w:t>тәжірибелі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маман</w:t>
      </w:r>
      <w:proofErr w:type="spellEnd"/>
      <w:r>
        <w:rPr>
          <w:lang w:val="ru-RU"/>
        </w:rPr>
        <w:t xml:space="preserve"> болу</w:t>
      </w:r>
      <w:r w:rsidRPr="00E814BF">
        <w:rPr>
          <w:lang w:val="ru-RU"/>
        </w:rPr>
        <w:t>]</w:t>
      </w:r>
    </w:p>
    <w:p w:rsidR="00113E50" w:rsidRPr="00E814BF" w:rsidRDefault="00E814BF">
      <w:pPr>
        <w:pStyle w:val="21"/>
        <w:rPr>
          <w:lang w:val="ru-RU"/>
        </w:rPr>
      </w:pPr>
      <w:r>
        <w:t>🛠</w:t>
      </w:r>
      <w:r>
        <w:t>️</w:t>
      </w:r>
      <w:r w:rsidRPr="00E814BF">
        <w:rPr>
          <w:lang w:val="ru-RU"/>
        </w:rPr>
        <w:t xml:space="preserve"> </w:t>
      </w:r>
      <w:proofErr w:type="spellStart"/>
      <w:r w:rsidRPr="00E814BF">
        <w:rPr>
          <w:lang w:val="ru-RU"/>
        </w:rPr>
        <w:t>Дағдыларым</w:t>
      </w:r>
      <w:proofErr w:type="spellEnd"/>
      <w:r w:rsidRPr="00E814BF">
        <w:rPr>
          <w:lang w:val="ru-RU"/>
        </w:rPr>
        <w:t xml:space="preserve"> мен </w:t>
      </w:r>
      <w:proofErr w:type="spellStart"/>
      <w:r w:rsidRPr="00E814BF">
        <w:rPr>
          <w:lang w:val="ru-RU"/>
        </w:rPr>
        <w:t>құра</w:t>
      </w:r>
      <w:r w:rsidRPr="00E814BF">
        <w:rPr>
          <w:lang w:val="ru-RU"/>
        </w:rPr>
        <w:t>лдарым</w:t>
      </w:r>
      <w:proofErr w:type="spellEnd"/>
    </w:p>
    <w:p w:rsidR="00113E50" w:rsidRPr="00E814BF" w:rsidRDefault="00E814BF">
      <w:pPr>
        <w:rPr>
          <w:lang w:val="ru-RU"/>
        </w:rPr>
      </w:pPr>
      <w:proofErr w:type="spellStart"/>
      <w:r w:rsidRPr="00E814BF">
        <w:rPr>
          <w:lang w:val="ru-RU"/>
        </w:rPr>
        <w:t>Программалау</w:t>
      </w:r>
      <w:proofErr w:type="spellEnd"/>
      <w:r w:rsidRPr="00E814BF">
        <w:rPr>
          <w:lang w:val="ru-RU"/>
        </w:rPr>
        <w:t xml:space="preserve"> </w:t>
      </w:r>
      <w:proofErr w:type="spellStart"/>
      <w:r w:rsidRPr="00E814BF">
        <w:rPr>
          <w:lang w:val="ru-RU"/>
        </w:rPr>
        <w:t>тілдері</w:t>
      </w:r>
      <w:proofErr w:type="spellEnd"/>
      <w:r w:rsidRPr="00E814BF">
        <w:rPr>
          <w:lang w:val="ru-RU"/>
        </w:rPr>
        <w:t>: [</w:t>
      </w:r>
      <w:r>
        <w:t>Python</w:t>
      </w:r>
      <w:r w:rsidRPr="00E814BF">
        <w:rPr>
          <w:lang w:val="ru-RU"/>
        </w:rPr>
        <w:t xml:space="preserve">, </w:t>
      </w:r>
      <w:r>
        <w:t>JavaScript</w:t>
      </w:r>
      <w:r w:rsidRPr="00E814BF">
        <w:rPr>
          <w:lang w:val="ru-RU"/>
        </w:rPr>
        <w:t xml:space="preserve">, </w:t>
      </w:r>
      <w:proofErr w:type="spellStart"/>
      <w:proofErr w:type="gramStart"/>
      <w:r w:rsidRPr="00E814BF">
        <w:rPr>
          <w:lang w:val="ru-RU"/>
        </w:rPr>
        <w:t>т.б</w:t>
      </w:r>
      <w:proofErr w:type="spellEnd"/>
      <w:proofErr w:type="gramEnd"/>
      <w:r w:rsidRPr="00E814BF">
        <w:rPr>
          <w:lang w:val="ru-RU"/>
        </w:rPr>
        <w:t>.]</w:t>
      </w:r>
    </w:p>
    <w:p w:rsidR="00113E50" w:rsidRPr="00E814BF" w:rsidRDefault="00E814BF">
      <w:pPr>
        <w:rPr>
          <w:lang w:val="ru-RU"/>
        </w:rPr>
      </w:pPr>
      <w:proofErr w:type="spellStart"/>
      <w:r w:rsidRPr="00E814BF">
        <w:rPr>
          <w:lang w:val="ru-RU"/>
        </w:rPr>
        <w:t>Технологиялар</w:t>
      </w:r>
      <w:proofErr w:type="spellEnd"/>
      <w:r w:rsidRPr="00E814BF">
        <w:rPr>
          <w:lang w:val="ru-RU"/>
        </w:rPr>
        <w:t>: [</w:t>
      </w:r>
      <w:proofErr w:type="spellStart"/>
      <w:r>
        <w:t>Git</w:t>
      </w:r>
      <w:proofErr w:type="spellEnd"/>
      <w:r w:rsidRPr="00E814BF">
        <w:rPr>
          <w:lang w:val="ru-RU"/>
        </w:rPr>
        <w:t xml:space="preserve">, </w:t>
      </w:r>
      <w:proofErr w:type="spellStart"/>
      <w:r>
        <w:t>Docker</w:t>
      </w:r>
      <w:proofErr w:type="spellEnd"/>
      <w:r w:rsidRPr="00E814BF">
        <w:rPr>
          <w:lang w:val="ru-RU"/>
        </w:rPr>
        <w:t xml:space="preserve">, </w:t>
      </w:r>
      <w:r>
        <w:t>SQL</w:t>
      </w:r>
      <w:r w:rsidRPr="00E814BF">
        <w:rPr>
          <w:lang w:val="ru-RU"/>
        </w:rPr>
        <w:t xml:space="preserve">, </w:t>
      </w:r>
      <w:proofErr w:type="spellStart"/>
      <w:proofErr w:type="gramStart"/>
      <w:r w:rsidRPr="00E814BF">
        <w:rPr>
          <w:lang w:val="ru-RU"/>
        </w:rPr>
        <w:t>т.б</w:t>
      </w:r>
      <w:proofErr w:type="spellEnd"/>
      <w:proofErr w:type="gramEnd"/>
      <w:r w:rsidRPr="00E814BF">
        <w:rPr>
          <w:lang w:val="ru-RU"/>
        </w:rPr>
        <w:t>.]</w:t>
      </w:r>
    </w:p>
    <w:p w:rsidR="00113E50" w:rsidRDefault="00E814BF">
      <w:proofErr w:type="spellStart"/>
      <w:r>
        <w:t>Құралдар</w:t>
      </w:r>
      <w:proofErr w:type="spellEnd"/>
      <w:r>
        <w:t xml:space="preserve">: [VS Code, </w:t>
      </w:r>
      <w:proofErr w:type="spellStart"/>
      <w:r>
        <w:t>Jupyter</w:t>
      </w:r>
      <w:proofErr w:type="spellEnd"/>
      <w:r>
        <w:t xml:space="preserve"> Notebook, т.б.]</w:t>
      </w:r>
    </w:p>
    <w:p w:rsidR="00113E50" w:rsidRDefault="00E814BF">
      <w:pPr>
        <w:pStyle w:val="21"/>
      </w:pPr>
      <w:proofErr w:type="spellStart"/>
      <w:r>
        <w:t>Байланыс</w:t>
      </w:r>
      <w:proofErr w:type="spellEnd"/>
    </w:p>
    <w:p w:rsidR="00113E50" w:rsidRDefault="00E814BF">
      <w:r>
        <w:t>🛠️</w:t>
      </w:r>
      <w:r w:rsidRPr="00E814BF">
        <w:t xml:space="preserve"> </w:t>
      </w:r>
      <w:r>
        <w:t>Email: [tleksievaelnara@gmail.com</w:t>
      </w:r>
      <w:r>
        <w:t>]</w:t>
      </w:r>
    </w:p>
    <w:p w:rsidR="00113E50" w:rsidRPr="00E814BF" w:rsidRDefault="00E814BF">
      <w:pPr>
        <w:rPr>
          <w:lang w:val="ru-RU"/>
        </w:rPr>
      </w:pPr>
      <w:r>
        <w:t>🛠</w:t>
      </w:r>
      <w:proofErr w:type="gramStart"/>
      <w:r>
        <w:t>️</w:t>
      </w:r>
      <w:r w:rsidRPr="00E814BF">
        <w:rPr>
          <w:lang w:val="ru-RU"/>
        </w:rPr>
        <w:t xml:space="preserve"> </w:t>
      </w:r>
      <w:r w:rsidRPr="00E814BF">
        <w:rPr>
          <w:lang w:val="ru-RU"/>
        </w:rPr>
        <w:t xml:space="preserve"> </w:t>
      </w:r>
      <w:proofErr w:type="spellStart"/>
      <w:r>
        <w:t>Instagram</w:t>
      </w:r>
      <w:proofErr w:type="spellEnd"/>
      <w:proofErr w:type="gramEnd"/>
      <w:r>
        <w:rPr>
          <w:lang w:val="ru-RU"/>
        </w:rPr>
        <w:t>: [</w:t>
      </w:r>
      <w:proofErr w:type="spellStart"/>
      <w:r>
        <w:t>sagyntaevnaa</w:t>
      </w:r>
      <w:proofErr w:type="spellEnd"/>
      <w:r>
        <w:t>_</w:t>
      </w:r>
      <w:r w:rsidRPr="00E814BF">
        <w:rPr>
          <w:lang w:val="ru-RU"/>
        </w:rPr>
        <w:t>]</w:t>
      </w:r>
    </w:p>
    <w:p w:rsidR="00113E50" w:rsidRDefault="00E814BF">
      <w:pPr>
        <w:pStyle w:val="21"/>
      </w:pPr>
      <w:r w:rsidRPr="00E814BF">
        <w:rPr>
          <w:lang w:val="ru-RU"/>
        </w:rPr>
        <w:t xml:space="preserve"> </w:t>
      </w:r>
      <w:proofErr w:type="spellStart"/>
      <w:r>
        <w:t>Қызығушылықтарыңыз</w:t>
      </w:r>
      <w:proofErr w:type="spellEnd"/>
    </w:p>
    <w:p w:rsidR="00113E50" w:rsidRDefault="00E814BF">
      <w:proofErr w:type="spellStart"/>
      <w:r>
        <w:t>Музыка</w:t>
      </w:r>
      <w:proofErr w:type="spellEnd"/>
      <w:r>
        <w:t xml:space="preserve">, </w:t>
      </w:r>
      <w:proofErr w:type="spellStart"/>
      <w:r>
        <w:t>Саяхаттау</w:t>
      </w:r>
      <w:proofErr w:type="spellEnd"/>
      <w:r>
        <w:t xml:space="preserve">, </w:t>
      </w:r>
      <w:proofErr w:type="spellStart"/>
      <w:r>
        <w:t>Кітап</w:t>
      </w:r>
      <w:proofErr w:type="spellEnd"/>
      <w:r>
        <w:t xml:space="preserve"> </w:t>
      </w:r>
      <w:proofErr w:type="spellStart"/>
      <w:r>
        <w:t>оқу</w:t>
      </w:r>
      <w:proofErr w:type="spellEnd"/>
    </w:p>
    <w:sectPr w:rsidR="00113E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3E50"/>
    <w:rsid w:val="0015074B"/>
    <w:rsid w:val="0029639D"/>
    <w:rsid w:val="00326F90"/>
    <w:rsid w:val="00AA1D8D"/>
    <w:rsid w:val="00B47730"/>
    <w:rsid w:val="00CB0664"/>
    <w:rsid w:val="00E814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E81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E81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E81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E81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F61D94-9D96-4C51-981D-44FF2B0FB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Администратор</cp:lastModifiedBy>
  <cp:revision>2</cp:revision>
  <dcterms:created xsi:type="dcterms:W3CDTF">2024-12-02T07:47:00Z</dcterms:created>
  <dcterms:modified xsi:type="dcterms:W3CDTF">2024-12-02T07:47:00Z</dcterms:modified>
</cp:coreProperties>
</file>